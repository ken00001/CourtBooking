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firstLine="0"/>
      </w:pPr>
      <w:r>
        <w:rPr>
          <w:rtl w:val="0"/>
        </w:rPr>
        <w:t>User authentication</w:t>
      </w:r>
    </w:p>
    <w:p/>
    <w:p>
      <w:r>
        <w:rPr>
          <w:rtl w:val="0"/>
        </w:rPr>
        <w:t xml:space="preserve">Players details we will keep in the database, no need to have means to register them.  Information stored in the database will be shown when players are found during reservation booking.  Details also shown when existing reservations are viewed.  </w:t>
      </w:r>
    </w:p>
    <w:p>
      <w:pPr>
        <w:numPr>
          <w:ilvl w:val="0"/>
          <w:numId w:val="2"/>
        </w:numPr>
        <w:ind w:left="425" w:hanging="425"/>
      </w:pPr>
      <w:r>
        <w:rPr>
          <w:rtl w:val="0"/>
        </w:rPr>
        <w:t>Register (player) ← No need to provide functionality to register players.</w:t>
      </w:r>
    </w:p>
    <w:p>
      <w:pPr>
        <w:numPr>
          <w:ilvl w:val="0"/>
          <w:numId w:val="3"/>
        </w:numPr>
        <w:ind w:left="420" w:hanging="420"/>
      </w:pPr>
      <w:r>
        <w:rPr>
          <w:rtl w:val="0"/>
        </w:rPr>
        <w:t>name</w:t>
      </w:r>
    </w:p>
    <w:p>
      <w:pPr>
        <w:numPr>
          <w:ilvl w:val="0"/>
          <w:numId w:val="3"/>
        </w:numPr>
        <w:ind w:left="420" w:hanging="420"/>
      </w:pPr>
      <w:r>
        <w:rPr>
          <w:rtl w:val="0"/>
        </w:rPr>
        <w:t>Email</w:t>
      </w:r>
      <w:r>
        <w:rPr>
          <w:rFonts w:hint="default"/>
          <w:rtl w:val="0"/>
          <w:lang w:val="en-US"/>
        </w:rPr>
        <w:t xml:space="preserve"> -x</w:t>
      </w:r>
    </w:p>
    <w:p>
      <w:pPr>
        <w:numPr>
          <w:ilvl w:val="0"/>
          <w:numId w:val="3"/>
        </w:numPr>
        <w:ind w:left="420" w:hanging="420"/>
      </w:pPr>
      <w:r>
        <w:rPr>
          <w:rtl w:val="0"/>
        </w:rPr>
        <w:t>Password</w:t>
      </w:r>
      <w:r>
        <w:rPr>
          <w:rFonts w:hint="default"/>
          <w:rtl w:val="0"/>
          <w:lang w:val="en-US"/>
        </w:rPr>
        <w:t>-x</w:t>
      </w:r>
    </w:p>
    <w:p>
      <w:pPr>
        <w:numPr>
          <w:ilvl w:val="0"/>
          <w:numId w:val="3"/>
        </w:numPr>
        <w:ind w:left="420" w:hanging="420"/>
      </w:pPr>
      <w:r>
        <w:rPr>
          <w:rtl w:val="0"/>
        </w:rPr>
        <w:t>picture</w:t>
      </w:r>
    </w:p>
    <w:p>
      <w:pPr>
        <w:numPr>
          <w:ilvl w:val="0"/>
          <w:numId w:val="3"/>
        </w:numPr>
        <w:ind w:left="420" w:hanging="420"/>
      </w:pPr>
      <w:r>
        <w:rPr>
          <w:rtl w:val="0"/>
        </w:rPr>
        <w:t>country</w:t>
      </w:r>
    </w:p>
    <w:p>
      <w:pPr>
        <w:numPr>
          <w:ilvl w:val="0"/>
          <w:numId w:val="3"/>
        </w:numPr>
        <w:ind w:left="420" w:hanging="420"/>
      </w:pPr>
      <w:r>
        <w:rPr>
          <w:rtl w:val="0"/>
        </w:rPr>
        <w:t>rank</w:t>
      </w:r>
    </w:p>
    <w:p>
      <w:pPr>
        <w:numPr>
          <w:ilvl w:val="0"/>
          <w:numId w:val="3"/>
        </w:numPr>
        <w:ind w:left="420" w:hanging="420"/>
      </w:pPr>
      <w:r>
        <w:rPr>
          <w:rtl w:val="0"/>
        </w:rPr>
        <w:t>tournament_</w:t>
      </w:r>
      <w:bookmarkStart w:id="1" w:name="_GoBack"/>
      <w:r>
        <w:rPr>
          <w:rtl w:val="0"/>
        </w:rPr>
        <w:t>seeding</w:t>
      </w:r>
      <w:bookmarkEnd w:id="1"/>
    </w:p>
    <w:p>
      <w:pPr>
        <w:numPr>
          <w:ilvl w:val="0"/>
          <w:numId w:val="4"/>
        </w:numPr>
        <w:ind w:left="420" w:hanging="420"/>
      </w:pPr>
      <w:r>
        <w:rPr>
          <w:rtl w:val="0"/>
        </w:rPr>
        <w:t>handiness</w:t>
      </w:r>
    </w:p>
    <w:p>
      <w:pPr>
        <w:numPr>
          <w:ilvl w:val="0"/>
          <w:numId w:val="4"/>
        </w:numPr>
        <w:ind w:left="420" w:hanging="420"/>
      </w:pPr>
      <w:r>
        <w:rPr>
          <w:rFonts w:hint="default"/>
          <w:rtl w:val="0"/>
          <w:lang w:val="en-US"/>
        </w:rPr>
        <w:t xml:space="preserve"> b</w:t>
      </w:r>
      <w:r>
        <w:rPr>
          <w:rtl w:val="0"/>
        </w:rPr>
        <w:t>ooking</w:t>
      </w:r>
      <w:r>
        <w:rPr>
          <w:rFonts w:hint="default"/>
          <w:rtl w:val="0"/>
          <w:lang w:val="en-US"/>
        </w:rPr>
        <w:t xml:space="preserve"> (array)</w:t>
      </w:r>
    </w:p>
    <w:p>
      <w:pPr>
        <w:numPr>
          <w:ilvl w:val="0"/>
          <w:numId w:val="4"/>
        </w:numPr>
        <w:ind w:left="420" w:hanging="420"/>
      </w:pPr>
      <w:r>
        <w:rPr>
          <w:rFonts w:hint="default"/>
          <w:rtl w:val="0"/>
          <w:lang w:val="en-US"/>
        </w:rPr>
        <w:t>tournament status(Singles-In or Out, Doubles-In or Out, Qualifying-In or Out)</w:t>
      </w:r>
    </w:p>
    <w:p>
      <w:pPr>
        <w:numPr>
          <w:ilvl w:val="0"/>
          <w:numId w:val="4"/>
        </w:numPr>
        <w:ind w:left="420" w:hanging="420"/>
      </w:pPr>
      <w:r>
        <w:rPr>
          <w:rtl w:val="0"/>
        </w:rPr>
        <w:t>comments (two fields)</w:t>
      </w:r>
    </w:p>
    <w:p/>
    <w:p>
      <w:r>
        <w:rPr>
          <w:rtl w:val="0"/>
        </w:rPr>
        <w:t>Here users can be created directly via database too.  Only username and password are sufficient.</w:t>
      </w:r>
    </w:p>
    <w:p>
      <w:pPr>
        <w:numPr>
          <w:ilvl w:val="0"/>
          <w:numId w:val="2"/>
        </w:numPr>
        <w:ind w:left="425" w:hanging="425"/>
      </w:pPr>
      <w:r>
        <w:rPr>
          <w:rtl w:val="0"/>
        </w:rPr>
        <w:t>Login (player, admin)</w:t>
      </w:r>
    </w:p>
    <w:p>
      <w:pPr>
        <w:numPr>
          <w:ilvl w:val="0"/>
          <w:numId w:val="5"/>
        </w:numPr>
        <w:ind w:left="420" w:hanging="420"/>
      </w:pPr>
      <w:r>
        <w:rPr>
          <w:rtl w:val="0"/>
        </w:rPr>
        <w:t>email</w:t>
      </w:r>
    </w:p>
    <w:p>
      <w:pPr>
        <w:numPr>
          <w:ilvl w:val="0"/>
          <w:numId w:val="5"/>
        </w:numPr>
        <w:ind w:left="420" w:hanging="420"/>
      </w:pPr>
      <w:r>
        <w:rPr>
          <w:rtl w:val="0"/>
        </w:rPr>
        <w:t>password</w:t>
      </w:r>
    </w:p>
    <w:p/>
    <w:p>
      <w:r>
        <w:rPr>
          <w:rtl w:val="0"/>
        </w:rPr>
        <w:t>Default is Today Booking with an easy way to switch to tomorrow.  Should be able to recall previous dates too.</w:t>
      </w:r>
    </w:p>
    <w:p>
      <w:pPr>
        <w:numPr>
          <w:ilvl w:val="0"/>
          <w:numId w:val="1"/>
        </w:numPr>
        <w:ind w:left="0" w:firstLine="0"/>
      </w:pPr>
      <w:r>
        <w:rPr>
          <w:rtl w:val="0"/>
        </w:rPr>
        <w:t>Booking  –Functionality to easily search players to enter into the booking must be in place (smart search).</w:t>
      </w:r>
    </w:p>
    <w:p>
      <w:pPr>
        <w:numPr>
          <w:ilvl w:val="0"/>
          <w:numId w:val="6"/>
        </w:numPr>
        <w:ind w:left="425" w:hanging="425"/>
      </w:pPr>
      <w:r>
        <w:rPr>
          <w:rtl w:val="0"/>
        </w:rPr>
        <w:t>Create</w:t>
      </w:r>
    </w:p>
    <w:p>
      <w:pPr>
        <w:numPr>
          <w:ilvl w:val="0"/>
          <w:numId w:val="7"/>
        </w:numPr>
        <w:ind w:left="420" w:hanging="420"/>
      </w:pPr>
      <w:r>
        <w:rPr>
          <w:rtl w:val="0"/>
        </w:rPr>
        <w:t>courtNumber</w:t>
      </w:r>
    </w:p>
    <w:p>
      <w:pPr>
        <w:numPr>
          <w:ilvl w:val="0"/>
          <w:numId w:val="7"/>
        </w:numPr>
        <w:ind w:left="420" w:hanging="420"/>
      </w:pPr>
      <w:r>
        <w:rPr>
          <w:rFonts w:hint="default"/>
          <w:rtl w:val="0"/>
          <w:lang w:val="en-US"/>
        </w:rPr>
        <w:t>booker, start_time, time_slot</w:t>
      </w:r>
      <w:r>
        <w:rPr>
          <w:rtl w:val="0"/>
        </w:rPr>
        <w:t>(0.5, 1, 1.5 … )</w:t>
      </w:r>
      <w:r>
        <w:rPr>
          <w:rFonts w:hint="default"/>
          <w:rtl w:val="0"/>
          <w:lang w:val="en-US"/>
        </w:rPr>
        <w:t>, players</w:t>
      </w:r>
    </w:p>
    <w:p>
      <w:pPr>
        <w:numPr>
          <w:ilvl w:val="0"/>
          <w:numId w:val="7"/>
        </w:numPr>
        <w:ind w:left="420" w:hanging="420"/>
      </w:pPr>
      <w:r>
        <w:rPr>
          <w:rFonts w:hint="default"/>
          <w:lang w:val="en-US"/>
        </w:rPr>
        <w:t>Reservation_type (match warm-up, practice)</w:t>
      </w:r>
    </w:p>
    <w:p>
      <w:pPr>
        <w:numPr>
          <w:ilvl w:val="0"/>
          <w:numId w:val="7"/>
        </w:numPr>
        <w:ind w:left="420" w:hanging="420"/>
        <w:rPr>
          <w:u w:val="none"/>
        </w:rPr>
      </w:pPr>
      <w:r>
        <w:rPr>
          <w:rtl w:val="0"/>
        </w:rPr>
        <w:t>Default reservation is 1hr practice, and 30 minutes match warm-up but user making reservation should be able to extend the time (maybe drag the reservation down).</w:t>
      </w:r>
    </w:p>
    <w:p/>
    <w:p>
      <w:pPr>
        <w:numPr>
          <w:ilvl w:val="0"/>
          <w:numId w:val="6"/>
        </w:numPr>
        <w:ind w:left="425" w:hanging="425"/>
      </w:pPr>
      <w:r>
        <w:rPr>
          <w:rtl w:val="0"/>
        </w:rPr>
        <w:t>Edit/Delete</w:t>
      </w:r>
    </w:p>
    <w:p>
      <w:pPr>
        <w:numPr>
          <w:numId w:val="0"/>
        </w:numPr>
        <w:ind w:leftChars="0"/>
      </w:pPr>
    </w:p>
    <w:p>
      <w:pPr>
        <w:numPr>
          <w:ilvl w:val="0"/>
          <w:numId w:val="6"/>
        </w:numPr>
        <w:ind w:left="425" w:hanging="425"/>
      </w:pPr>
      <w:r>
        <w:rPr>
          <w:rFonts w:hint="default"/>
          <w:rtl w:val="0"/>
          <w:lang w:val="en-US"/>
        </w:rPr>
        <w:t>Court construction</w:t>
      </w:r>
    </w:p>
    <w:p>
      <w:pPr>
        <w:numPr>
          <w:ilvl w:val="0"/>
          <w:numId w:val="8"/>
        </w:numPr>
        <w:ind w:left="420" w:leftChars="0" w:hanging="420" w:firstLineChars="0"/>
        <w:rPr>
          <w:rFonts w:hint="default"/>
          <w:lang w:val="en-US"/>
        </w:rPr>
      </w:pPr>
      <w:r>
        <w:rPr>
          <w:rFonts w:hint="default"/>
          <w:rtl w:val="0"/>
          <w:lang w:val="en-US"/>
        </w:rPr>
        <w:t>Court number</w:t>
      </w:r>
    </w:p>
    <w:p>
      <w:pPr>
        <w:numPr>
          <w:ilvl w:val="0"/>
          <w:numId w:val="8"/>
        </w:numPr>
        <w:ind w:left="420" w:leftChars="0" w:hanging="420" w:firstLineChars="0"/>
        <w:rPr>
          <w:rFonts w:hint="default"/>
          <w:lang w:val="en-US"/>
        </w:rPr>
      </w:pPr>
      <w:r>
        <w:rPr>
          <w:rFonts w:hint="default"/>
          <w:rtl w:val="0"/>
          <w:lang w:val="en-US"/>
        </w:rPr>
        <w:t>Blocked</w:t>
      </w:r>
    </w:p>
    <w:p>
      <w:pPr>
        <w:numPr>
          <w:ilvl w:val="0"/>
          <w:numId w:val="8"/>
        </w:numPr>
        <w:ind w:left="420" w:leftChars="0" w:hanging="420" w:firstLineChars="0"/>
        <w:rPr>
          <w:rFonts w:hint="default"/>
          <w:lang w:val="en-US"/>
        </w:rPr>
      </w:pPr>
      <w:r>
        <w:rPr>
          <w:rFonts w:hint="default"/>
          <w:rtl w:val="0"/>
          <w:lang w:val="en-US"/>
        </w:rPr>
        <w:t>Kind: ATP or WTA</w:t>
      </w:r>
    </w:p>
    <w:p>
      <w:pPr>
        <w:numPr>
          <w:ilvl w:val="0"/>
          <w:numId w:val="8"/>
        </w:numPr>
        <w:ind w:left="420" w:leftChars="0" w:hanging="420" w:firstLineChars="0"/>
        <w:rPr>
          <w:rFonts w:hint="default"/>
          <w:lang w:val="en-US"/>
        </w:rPr>
      </w:pPr>
      <w:r>
        <w:rPr>
          <w:rFonts w:hint="default"/>
          <w:rtl w:val="0"/>
          <w:lang w:val="en-US"/>
        </w:rPr>
        <w:t>bookings</w:t>
      </w:r>
    </w:p>
    <w:p/>
    <w:p>
      <w:pPr>
        <w:numPr>
          <w:ilvl w:val="0"/>
          <w:numId w:val="1"/>
        </w:numPr>
        <w:ind w:left="0" w:firstLine="0"/>
      </w:pPr>
      <w:r>
        <w:rPr>
          <w:rtl w:val="0"/>
        </w:rPr>
        <w:t>Scheduling Grid</w:t>
      </w:r>
    </w:p>
    <w:p>
      <w:pPr>
        <w:numPr>
          <w:ilvl w:val="0"/>
          <w:numId w:val="1"/>
        </w:numPr>
        <w:ind w:left="0" w:firstLine="0"/>
      </w:pPr>
      <w:r>
        <w:rPr>
          <w:rtl w:val="0"/>
        </w:rPr>
        <w:t>Search Function</w:t>
      </w:r>
    </w:p>
    <w:p/>
    <w:p>
      <w:pPr>
        <w:numPr>
          <w:ilvl w:val="0"/>
          <w:numId w:val="1"/>
        </w:numPr>
        <w:ind w:left="0" w:firstLine="0"/>
      </w:pPr>
      <w:r>
        <w:rPr>
          <w:rtl w:val="0"/>
        </w:rPr>
        <w:t>Stadium, Grandstand, Court(Configuration)</w:t>
      </w:r>
    </w:p>
    <w:p>
      <w:pPr>
        <w:numPr>
          <w:ilvl w:val="0"/>
          <w:numId w:val="9"/>
        </w:numPr>
        <w:ind w:left="425" w:hanging="425"/>
      </w:pPr>
      <w:r>
        <w:rPr>
          <w:rtl w:val="0"/>
        </w:rPr>
        <w:t>Name</w:t>
      </w:r>
    </w:p>
    <w:p>
      <w:pPr>
        <w:numPr>
          <w:ilvl w:val="0"/>
          <w:numId w:val="9"/>
        </w:numPr>
        <w:ind w:left="425" w:hanging="425"/>
      </w:pPr>
      <w:r>
        <w:rPr>
          <w:rtl w:val="0"/>
        </w:rPr>
        <w:t>Number</w:t>
      </w:r>
    </w:p>
    <w:p/>
    <w:p>
      <w:pPr>
        <w:numPr>
          <w:ilvl w:val="0"/>
          <w:numId w:val="1"/>
        </w:numPr>
        <w:ind w:left="0" w:firstLine="0"/>
      </w:pPr>
      <w:r>
        <w:rPr>
          <w:rtl w:val="0"/>
        </w:rPr>
        <w:t>Notification system</w:t>
      </w:r>
    </w:p>
    <w:p/>
    <w:p>
      <w:pPr>
        <w:numPr>
          <w:ilvl w:val="0"/>
          <w:numId w:val="1"/>
        </w:numPr>
        <w:ind w:left="0" w:firstLine="0"/>
      </w:pPr>
      <w:r>
        <w:rPr>
          <w:rtl w:val="0"/>
        </w:rPr>
        <w:t xml:space="preserve">Admin </w:t>
      </w:r>
    </w:p>
    <w:p>
      <w:pPr>
        <w:numPr>
          <w:ilvl w:val="0"/>
          <w:numId w:val="10"/>
        </w:numPr>
        <w:ind w:left="425" w:hanging="425"/>
      </w:pPr>
      <w:r>
        <w:rPr>
          <w:rtl w:val="0"/>
        </w:rPr>
        <w:t>Court management</w:t>
      </w:r>
    </w:p>
    <w:p>
      <w:pPr>
        <w:numPr>
          <w:ilvl w:val="0"/>
          <w:numId w:val="11"/>
        </w:numPr>
        <w:ind w:left="420" w:hanging="420"/>
      </w:pPr>
      <w:r>
        <w:rPr>
          <w:rtl w:val="0"/>
        </w:rPr>
        <w:t>Block courts/Release blocked courts, mark courts for special events.</w:t>
      </w:r>
    </w:p>
    <w:p>
      <w:pPr>
        <w:numPr>
          <w:ilvl w:val="0"/>
          <w:numId w:val="11"/>
        </w:numPr>
        <w:ind w:left="420" w:hanging="420"/>
      </w:pPr>
      <w:r>
        <w:rPr>
          <w:rtl w:val="0"/>
        </w:rPr>
        <w:t>access to courts reserved for seeded players</w:t>
      </w:r>
    </w:p>
    <w:p>
      <w:pPr>
        <w:numPr>
          <w:ilvl w:val="0"/>
          <w:numId w:val="11"/>
        </w:numPr>
        <w:ind w:left="420" w:hanging="420"/>
        <w:rPr>
          <w:u w:val="none"/>
        </w:rPr>
      </w:pPr>
      <w:r>
        <w:rPr>
          <w:rtl w:val="0"/>
        </w:rPr>
        <w:t xml:space="preserve">Setup </w:t>
      </w:r>
    </w:p>
    <w:p>
      <w:pPr>
        <w:numPr>
          <w:ilvl w:val="0"/>
          <w:numId w:val="11"/>
        </w:numPr>
        <w:ind w:left="420" w:hanging="420"/>
        <w:rPr>
          <w:u w:val="none"/>
        </w:rPr>
      </w:pPr>
      <w:r>
        <w:rPr>
          <w:rtl w:val="0"/>
        </w:rPr>
        <w:t>Assign courts for ATP/WTA, Setup if the scheduling is for Practice Courts (Full Hour) or Match Warmups (30minutes)</w:t>
      </w:r>
    </w:p>
    <w:p>
      <w:pPr>
        <w:numPr>
          <w:ilvl w:val="0"/>
          <w:numId w:val="11"/>
        </w:numPr>
        <w:ind w:left="420" w:hanging="420"/>
        <w:rPr>
          <w:u w:val="none"/>
        </w:rPr>
      </w:pPr>
      <w:r>
        <w:rPr>
          <w:rtl w:val="0"/>
        </w:rPr>
        <w:t>Control scheduling being on full hour (8:00AM, 9:00AM) or (8:15, 8:45, etc) (8:30, 9:30, etc).  By default the scheduling is on a full hour.</w:t>
      </w:r>
    </w:p>
    <w:p>
      <w:pPr>
        <w:numPr>
          <w:ilvl w:val="0"/>
          <w:numId w:val="11"/>
        </w:numPr>
        <w:ind w:left="420" w:hanging="420"/>
        <w:rPr>
          <w:u w:val="none"/>
        </w:rPr>
      </w:pPr>
      <w:r>
        <w:rPr>
          <w:rFonts w:hint="default"/>
          <w:u w:val="none"/>
        </w:rPr>
        <w:t xml:space="preserve">Administrators will also assign specific Hitting Partners, their names. </w:t>
      </w:r>
    </w:p>
    <w:p>
      <w:bookmarkStart w:id="0" w:name="_heading=h.gjdgxs" w:colFirst="0" w:colLast="0"/>
      <w:bookmarkEnd w:id="0"/>
    </w:p>
    <w:p>
      <w:pPr>
        <w:numPr>
          <w:ilvl w:val="0"/>
          <w:numId w:val="10"/>
        </w:numPr>
        <w:ind w:left="425" w:hanging="425"/>
      </w:pPr>
    </w:p>
    <w:p/>
    <w:p/>
    <w:p>
      <w:pPr>
        <w:numPr>
          <w:ilvl w:val="0"/>
          <w:numId w:val="1"/>
        </w:numPr>
        <w:ind w:left="0" w:firstLine="0"/>
      </w:pPr>
      <w:r>
        <w:rPr>
          <w:rtl w:val="0"/>
        </w:rPr>
        <w:t>Log booking change/edit</w:t>
      </w:r>
    </w:p>
    <w:p>
      <w:pPr>
        <w:rPr>
          <w:highlight w:val="yellow"/>
        </w:rPr>
      </w:pPr>
    </w:p>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CF092B84"/>
    <w:multiLevelType w:val="multilevel"/>
    <w:tmpl w:val="CF092B84"/>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F7413C2E"/>
    <w:multiLevelType w:val="singleLevel"/>
    <w:tmpl w:val="F7413C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248C179"/>
    <w:multiLevelType w:val="multilevel"/>
    <w:tmpl w:val="0248C179"/>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3D62ECE"/>
    <w:multiLevelType w:val="multilevel"/>
    <w:tmpl w:val="03D62ECE"/>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25B654F3"/>
    <w:multiLevelType w:val="multilevel"/>
    <w:tmpl w:val="25B654F3"/>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72183CF9"/>
    <w:multiLevelType w:val="multilevel"/>
    <w:tmpl w:val="72183CF9"/>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5"/>
  </w:num>
  <w:num w:numId="2">
    <w:abstractNumId w:val="3"/>
  </w:num>
  <w:num w:numId="3">
    <w:abstractNumId w:val="9"/>
  </w:num>
  <w:num w:numId="4">
    <w:abstractNumId w:val="2"/>
  </w:num>
  <w:num w:numId="5">
    <w:abstractNumId w:val="1"/>
  </w:num>
  <w:num w:numId="6">
    <w:abstractNumId w:val="7"/>
  </w:num>
  <w:num w:numId="7">
    <w:abstractNumId w:val="8"/>
  </w:num>
  <w:num w:numId="8">
    <w:abstractNumId w:val="4"/>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ompat>
    <w:compatSetting w:name="compatibilityMode" w:uri="http://schemas.microsoft.com/office/word" w:val="15"/>
  </w:compat>
  <w:rsids>
    <w:rsidRoot w:val="00000000"/>
    <w:rsid w:val="16877182"/>
    <w:rsid w:val="19AC052B"/>
    <w:rsid w:val="30844275"/>
    <w:rsid w:val="3B3511CD"/>
    <w:rsid w:val="3CB82D9F"/>
    <w:rsid w:val="3DA2745A"/>
    <w:rsid w:val="435F4795"/>
    <w:rsid w:val="46BA65D2"/>
    <w:rsid w:val="4FB214FE"/>
    <w:rsid w:val="504B1C98"/>
    <w:rsid w:val="5E196EBA"/>
    <w:rsid w:val="5EE30DFC"/>
    <w:rsid w:val="5F3209BE"/>
    <w:rsid w:val="5FDF0016"/>
    <w:rsid w:val="68A94054"/>
    <w:rsid w:val="74265B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6bQfvko72FUv2vLqSpuSUkRg==">CgMxLjAyCGguZ2pkZ3hzOAByITFWWHdlSGttSVlhMEFBVVBWMUV2QUpLQW11Z0R3bW5ISg==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1474</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2023-09-05T08:40:00Z</dcterms:created>
  <dc:creator>Admin</dc:creator>
  <cp:lastModifiedBy>Admin</cp:lastModifiedBy>
  <dcterms:modified xsi:type="dcterms:W3CDTF">2023-09-14T10:54:17Z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1244B639B744447E9A98646AB8BC0794_12</vt:lpwstr>
  </property>
</Properties>
</file>